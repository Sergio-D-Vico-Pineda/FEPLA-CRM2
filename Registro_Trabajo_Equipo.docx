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D887D7" w14:textId="77777777" w:rsidR="009116ED" w:rsidRPr="00DE0B8B" w:rsidRDefault="00000000">
      <w:pPr>
        <w:pStyle w:val="Ttulo1"/>
      </w:pPr>
      <w:r w:rsidRPr="00DE0B8B">
        <w:t>Registro de Trabajo en Equipo</w:t>
      </w:r>
    </w:p>
    <w:p w14:paraId="6DE04029" w14:textId="5F9BA85C" w:rsidR="009116ED" w:rsidRPr="00DE0B8B" w:rsidRDefault="00000000">
      <w:r w:rsidRPr="00DE0B8B">
        <w:t xml:space="preserve">Proyecto: FEPLA-CRM </w:t>
      </w:r>
    </w:p>
    <w:p w14:paraId="53BC1BA0" w14:textId="1FB957BE" w:rsidR="009116ED" w:rsidRPr="00DE0B8B" w:rsidRDefault="00000000" w:rsidP="00DE0B8B">
      <w:r w:rsidRPr="00DE0B8B">
        <w:t>Fecha de inicio:</w:t>
      </w:r>
      <w:r w:rsidR="00DE0B8B" w:rsidRPr="00DE0B8B">
        <w:t xml:space="preserve"> </w:t>
      </w:r>
      <w:r w:rsidR="003F68BA">
        <w:t>30</w:t>
      </w:r>
      <w:r w:rsidRPr="00DE0B8B">
        <w:t>/</w:t>
      </w:r>
      <w:r w:rsidR="003F68BA">
        <w:t>09</w:t>
      </w:r>
      <w:r w:rsidRPr="00DE0B8B">
        <w:t>/</w:t>
      </w:r>
      <w:r w:rsidR="003F68BA">
        <w:t>2024</w:t>
      </w:r>
      <w:r w:rsidR="004E0E04">
        <w:tab/>
      </w:r>
      <w:r w:rsidR="004E0E04">
        <w:tab/>
      </w:r>
      <w:r w:rsidR="004E0E04">
        <w:tab/>
      </w:r>
      <w:r w:rsidR="004E0E04">
        <w:tab/>
        <w:t xml:space="preserve">    </w:t>
      </w:r>
      <w:r w:rsidRPr="00DE0B8B">
        <w:t xml:space="preserve">Fecha de finalización: </w:t>
      </w:r>
      <w:r w:rsidR="003F68BA">
        <w:t>20</w:t>
      </w:r>
      <w:r w:rsidRPr="00DE0B8B">
        <w:t>/</w:t>
      </w:r>
      <w:r w:rsidR="003F68BA">
        <w:t>02</w:t>
      </w:r>
      <w:r w:rsidRPr="00DE0B8B">
        <w:t>/</w:t>
      </w:r>
      <w:r w:rsidR="003F68BA">
        <w:t>2025</w:t>
      </w:r>
    </w:p>
    <w:p w14:paraId="727CB5B1" w14:textId="77777777" w:rsidR="009116ED" w:rsidRPr="00DE0B8B" w:rsidRDefault="00000000">
      <w:pPr>
        <w:pStyle w:val="Ttulo2"/>
      </w:pPr>
      <w:r w:rsidRPr="00DE0B8B">
        <w:t>Integrantes del equipo</w:t>
      </w:r>
    </w:p>
    <w:tbl>
      <w:tblPr>
        <w:tblStyle w:val="Tablanormal4"/>
        <w:tblW w:w="0" w:type="auto"/>
        <w:tblLook w:val="04A0" w:firstRow="1" w:lastRow="0" w:firstColumn="1" w:lastColumn="0" w:noHBand="0" w:noVBand="1"/>
      </w:tblPr>
      <w:tblGrid>
        <w:gridCol w:w="2880"/>
        <w:gridCol w:w="2880"/>
        <w:gridCol w:w="2880"/>
      </w:tblGrid>
      <w:tr w:rsidR="009116ED" w:rsidRPr="00DE0B8B" w14:paraId="39190D9A" w14:textId="77777777" w:rsidTr="004E0E04">
        <w:trPr>
          <w:cnfStyle w:val="100000000000" w:firstRow="1" w:lastRow="0" w:firstColumn="0" w:lastColumn="0" w:oddVBand="0" w:evenVBand="0" w:oddHBand="0"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2880" w:type="dxa"/>
          </w:tcPr>
          <w:p w14:paraId="35534F12" w14:textId="77777777" w:rsidR="009116ED" w:rsidRPr="00DE0B8B" w:rsidRDefault="00000000">
            <w:r w:rsidRPr="00DE0B8B">
              <w:t>Nombre</w:t>
            </w:r>
          </w:p>
        </w:tc>
        <w:tc>
          <w:tcPr>
            <w:tcW w:w="2880" w:type="dxa"/>
          </w:tcPr>
          <w:p w14:paraId="580D4479" w14:textId="77777777" w:rsidR="009116ED" w:rsidRPr="00DE0B8B" w:rsidRDefault="00000000">
            <w:pPr>
              <w:cnfStyle w:val="100000000000" w:firstRow="1" w:lastRow="0" w:firstColumn="0" w:lastColumn="0" w:oddVBand="0" w:evenVBand="0" w:oddHBand="0" w:evenHBand="0" w:firstRowFirstColumn="0" w:firstRowLastColumn="0" w:lastRowFirstColumn="0" w:lastRowLastColumn="0"/>
            </w:pPr>
            <w:r w:rsidRPr="00DE0B8B">
              <w:t>Rol</w:t>
            </w:r>
          </w:p>
        </w:tc>
        <w:tc>
          <w:tcPr>
            <w:tcW w:w="2880" w:type="dxa"/>
          </w:tcPr>
          <w:p w14:paraId="1008B51F" w14:textId="77777777" w:rsidR="009116ED" w:rsidRPr="00DE0B8B" w:rsidRDefault="00000000">
            <w:pPr>
              <w:cnfStyle w:val="100000000000" w:firstRow="1" w:lastRow="0" w:firstColumn="0" w:lastColumn="0" w:oddVBand="0" w:evenVBand="0" w:oddHBand="0" w:evenHBand="0" w:firstRowFirstColumn="0" w:firstRowLastColumn="0" w:lastRowFirstColumn="0" w:lastRowLastColumn="0"/>
            </w:pPr>
            <w:r w:rsidRPr="00DE0B8B">
              <w:t>Contacto</w:t>
            </w:r>
          </w:p>
        </w:tc>
      </w:tr>
      <w:tr w:rsidR="009116ED" w:rsidRPr="00DE0B8B" w14:paraId="73851338" w14:textId="77777777" w:rsidTr="004E0E04">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2880" w:type="dxa"/>
          </w:tcPr>
          <w:p w14:paraId="112B8E49" w14:textId="0E0CDFB9" w:rsidR="009116ED" w:rsidRPr="00DE0B8B" w:rsidRDefault="00DE0B8B">
            <w:r w:rsidRPr="00DE0B8B">
              <w:t>Rafael Sánchez Martínez</w:t>
            </w:r>
          </w:p>
        </w:tc>
        <w:tc>
          <w:tcPr>
            <w:tcW w:w="2880" w:type="dxa"/>
          </w:tcPr>
          <w:p w14:paraId="4EFE48FB" w14:textId="77777777" w:rsidR="009116ED" w:rsidRPr="00DE0B8B" w:rsidRDefault="00000000">
            <w:pPr>
              <w:cnfStyle w:val="000000100000" w:firstRow="0" w:lastRow="0" w:firstColumn="0" w:lastColumn="0" w:oddVBand="0" w:evenVBand="0" w:oddHBand="1" w:evenHBand="0" w:firstRowFirstColumn="0" w:firstRowLastColumn="0" w:lastRowFirstColumn="0" w:lastRowLastColumn="0"/>
            </w:pPr>
            <w:r w:rsidRPr="00DE0B8B">
              <w:t xml:space="preserve">Desarrollo y </w:t>
            </w:r>
            <w:proofErr w:type="spellStart"/>
            <w:r w:rsidRPr="00DE0B8B">
              <w:t>BetaTesting</w:t>
            </w:r>
            <w:proofErr w:type="spellEnd"/>
          </w:p>
        </w:tc>
        <w:tc>
          <w:tcPr>
            <w:tcW w:w="2880" w:type="dxa"/>
          </w:tcPr>
          <w:p w14:paraId="0C42A372" w14:textId="6AC3C8F4" w:rsidR="009116ED" w:rsidRPr="00DE0B8B" w:rsidRDefault="003F68BA">
            <w:pPr>
              <w:cnfStyle w:val="000000100000" w:firstRow="0" w:lastRow="0" w:firstColumn="0" w:lastColumn="0" w:oddVBand="0" w:evenVBand="0" w:oddHBand="1" w:evenHBand="0" w:firstRowFirstColumn="0" w:firstRowLastColumn="0" w:lastRowFirstColumn="0" w:lastRowLastColumn="0"/>
            </w:pPr>
            <w:r>
              <w:t>rafsanmar2@alu.edu.gva.es</w:t>
            </w:r>
          </w:p>
        </w:tc>
      </w:tr>
      <w:tr w:rsidR="009116ED" w:rsidRPr="00DE0B8B" w14:paraId="5E0E64BF" w14:textId="77777777" w:rsidTr="004E0E04">
        <w:tc>
          <w:tcPr>
            <w:cnfStyle w:val="001000000000" w:firstRow="0" w:lastRow="0" w:firstColumn="1" w:lastColumn="0" w:oddVBand="0" w:evenVBand="0" w:oddHBand="0" w:evenHBand="0" w:firstRowFirstColumn="0" w:firstRowLastColumn="0" w:lastRowFirstColumn="0" w:lastRowLastColumn="0"/>
            <w:tcW w:w="2880" w:type="dxa"/>
          </w:tcPr>
          <w:p w14:paraId="436FB905" w14:textId="4A3EF426" w:rsidR="009116ED" w:rsidRPr="00DE0B8B" w:rsidRDefault="00DE0B8B">
            <w:r w:rsidRPr="00DE0B8B">
              <w:t>Sergio D</w:t>
            </w:r>
            <w:r w:rsidRPr="00DE0B8B">
              <w:t>avid</w:t>
            </w:r>
            <w:r w:rsidRPr="00DE0B8B">
              <w:t xml:space="preserve"> Vico Pineda</w:t>
            </w:r>
          </w:p>
        </w:tc>
        <w:tc>
          <w:tcPr>
            <w:tcW w:w="2880" w:type="dxa"/>
          </w:tcPr>
          <w:p w14:paraId="3019CD4F" w14:textId="77777777" w:rsidR="009116ED" w:rsidRPr="00DE0B8B" w:rsidRDefault="00000000">
            <w:pPr>
              <w:cnfStyle w:val="000000000000" w:firstRow="0" w:lastRow="0" w:firstColumn="0" w:lastColumn="0" w:oddVBand="0" w:evenVBand="0" w:oddHBand="0" w:evenHBand="0" w:firstRowFirstColumn="0" w:firstRowLastColumn="0" w:lastRowFirstColumn="0" w:lastRowLastColumn="0"/>
            </w:pPr>
            <w:r w:rsidRPr="00DE0B8B">
              <w:t xml:space="preserve">Programación </w:t>
            </w:r>
            <w:proofErr w:type="spellStart"/>
            <w:r w:rsidRPr="00DE0B8B">
              <w:t>BackEnd</w:t>
            </w:r>
            <w:proofErr w:type="spellEnd"/>
            <w:r w:rsidRPr="00DE0B8B">
              <w:t xml:space="preserve"> y Base de Datos</w:t>
            </w:r>
          </w:p>
        </w:tc>
        <w:tc>
          <w:tcPr>
            <w:tcW w:w="2880" w:type="dxa"/>
          </w:tcPr>
          <w:p w14:paraId="68E61707" w14:textId="36CA6FB4" w:rsidR="009116ED" w:rsidRPr="00DE0B8B" w:rsidRDefault="003F68BA">
            <w:pPr>
              <w:cnfStyle w:val="000000000000" w:firstRow="0" w:lastRow="0" w:firstColumn="0" w:lastColumn="0" w:oddVBand="0" w:evenVBand="0" w:oddHBand="0" w:evenHBand="0" w:firstRowFirstColumn="0" w:firstRowLastColumn="0" w:lastRowFirstColumn="0" w:lastRowLastColumn="0"/>
            </w:pPr>
            <w:r>
              <w:t>servicpin2@alu.edu.gva.es</w:t>
            </w:r>
          </w:p>
        </w:tc>
      </w:tr>
      <w:tr w:rsidR="003F68BA" w:rsidRPr="00DE0B8B" w14:paraId="6A56DD94" w14:textId="77777777" w:rsidTr="004E0E04">
        <w:trPr>
          <w:cnfStyle w:val="000000100000" w:firstRow="0" w:lastRow="0" w:firstColumn="0" w:lastColumn="0" w:oddVBand="0" w:evenVBand="0" w:oddHBand="1" w:evenHBand="0" w:firstRowFirstColumn="0" w:firstRowLastColumn="0" w:lastRowFirstColumn="0" w:lastRowLastColumn="0"/>
          <w:trHeight w:val="487"/>
        </w:trPr>
        <w:tc>
          <w:tcPr>
            <w:cnfStyle w:val="001000000000" w:firstRow="0" w:lastRow="0" w:firstColumn="1" w:lastColumn="0" w:oddVBand="0" w:evenVBand="0" w:oddHBand="0" w:evenHBand="0" w:firstRowFirstColumn="0" w:firstRowLastColumn="0" w:lastRowFirstColumn="0" w:lastRowLastColumn="0"/>
            <w:tcW w:w="2880" w:type="dxa"/>
          </w:tcPr>
          <w:p w14:paraId="62B167A0" w14:textId="2EC032E3" w:rsidR="003F68BA" w:rsidRPr="00DE0B8B" w:rsidRDefault="003F68BA" w:rsidP="003F68BA">
            <w:r w:rsidRPr="00DE0B8B">
              <w:t>Rubén Alemañ Arnau</w:t>
            </w:r>
          </w:p>
        </w:tc>
        <w:tc>
          <w:tcPr>
            <w:tcW w:w="2880" w:type="dxa"/>
          </w:tcPr>
          <w:p w14:paraId="4AE14CD3" w14:textId="1E6CEFBB" w:rsidR="003F68BA" w:rsidRPr="00DE0B8B" w:rsidRDefault="003F68BA" w:rsidP="003F68BA">
            <w:pPr>
              <w:cnfStyle w:val="000000100000" w:firstRow="0" w:lastRow="0" w:firstColumn="0" w:lastColumn="0" w:oddVBand="0" w:evenVBand="0" w:oddHBand="1" w:evenHBand="0" w:firstRowFirstColumn="0" w:firstRowLastColumn="0" w:lastRowFirstColumn="0" w:lastRowLastColumn="0"/>
            </w:pPr>
            <w:r w:rsidRPr="00DE0B8B">
              <w:t>Diseño</w:t>
            </w:r>
          </w:p>
        </w:tc>
        <w:tc>
          <w:tcPr>
            <w:tcW w:w="2880" w:type="dxa"/>
          </w:tcPr>
          <w:p w14:paraId="404D237A" w14:textId="5435946D" w:rsidR="003F68BA" w:rsidRDefault="003F68BA" w:rsidP="003F68BA">
            <w:pPr>
              <w:cnfStyle w:val="000000100000" w:firstRow="0" w:lastRow="0" w:firstColumn="0" w:lastColumn="0" w:oddVBand="0" w:evenVBand="0" w:oddHBand="1" w:evenHBand="0" w:firstRowFirstColumn="0" w:firstRowLastColumn="0" w:lastRowFirstColumn="0" w:lastRowLastColumn="0"/>
            </w:pPr>
            <w:r>
              <w:t>rubalearn@alu.edu.gva.es</w:t>
            </w:r>
          </w:p>
        </w:tc>
      </w:tr>
    </w:tbl>
    <w:p w14:paraId="393C7936" w14:textId="77777777" w:rsidR="009116ED" w:rsidRPr="00DE0B8B" w:rsidRDefault="00000000">
      <w:pPr>
        <w:pStyle w:val="Ttulo2"/>
      </w:pPr>
      <w:r w:rsidRPr="00DE0B8B">
        <w:t>Registro de actividades</w:t>
      </w:r>
    </w:p>
    <w:tbl>
      <w:tblPr>
        <w:tblStyle w:val="Tablaconcuadrcula1clara-nfasis1"/>
        <w:tblW w:w="9237" w:type="dxa"/>
        <w:tblLook w:val="04A0" w:firstRow="1" w:lastRow="0" w:firstColumn="1" w:lastColumn="0" w:noHBand="0" w:noVBand="1"/>
      </w:tblPr>
      <w:tblGrid>
        <w:gridCol w:w="2660"/>
        <w:gridCol w:w="4536"/>
        <w:gridCol w:w="2041"/>
      </w:tblGrid>
      <w:tr w:rsidR="00DE0B8B" w:rsidRPr="00DE0B8B" w14:paraId="7D13178F" w14:textId="77777777" w:rsidTr="004E0E04">
        <w:trPr>
          <w:cnfStyle w:val="100000000000" w:firstRow="1" w:lastRow="0" w:firstColumn="0" w:lastColumn="0" w:oddVBand="0" w:evenVBand="0" w:oddHBand="0"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2660" w:type="dxa"/>
          </w:tcPr>
          <w:p w14:paraId="6C1333DF" w14:textId="77777777" w:rsidR="00DE0B8B" w:rsidRPr="00DE0B8B" w:rsidRDefault="00DE0B8B">
            <w:pPr>
              <w:rPr>
                <w:sz w:val="26"/>
                <w:szCs w:val="26"/>
              </w:rPr>
            </w:pPr>
            <w:r w:rsidRPr="00DE0B8B">
              <w:rPr>
                <w:sz w:val="26"/>
                <w:szCs w:val="26"/>
              </w:rPr>
              <w:t>Integrante</w:t>
            </w:r>
          </w:p>
        </w:tc>
        <w:tc>
          <w:tcPr>
            <w:tcW w:w="4536" w:type="dxa"/>
          </w:tcPr>
          <w:p w14:paraId="37B9D092" w14:textId="77777777" w:rsidR="00DE0B8B" w:rsidRPr="00DE0B8B" w:rsidRDefault="00DE0B8B">
            <w:pPr>
              <w:cnfStyle w:val="100000000000" w:firstRow="1" w:lastRow="0" w:firstColumn="0" w:lastColumn="0" w:oddVBand="0" w:evenVBand="0" w:oddHBand="0" w:evenHBand="0" w:firstRowFirstColumn="0" w:firstRowLastColumn="0" w:lastRowFirstColumn="0" w:lastRowLastColumn="0"/>
              <w:rPr>
                <w:sz w:val="26"/>
                <w:szCs w:val="26"/>
              </w:rPr>
            </w:pPr>
            <w:r w:rsidRPr="00DE0B8B">
              <w:rPr>
                <w:sz w:val="26"/>
                <w:szCs w:val="26"/>
              </w:rPr>
              <w:t>Tarea realizada</w:t>
            </w:r>
          </w:p>
        </w:tc>
        <w:tc>
          <w:tcPr>
            <w:tcW w:w="2041" w:type="dxa"/>
          </w:tcPr>
          <w:p w14:paraId="3F355BE4" w14:textId="77777777" w:rsidR="00DE0B8B" w:rsidRPr="00DE0B8B" w:rsidRDefault="00DE0B8B">
            <w:pPr>
              <w:cnfStyle w:val="100000000000" w:firstRow="1" w:lastRow="0" w:firstColumn="0" w:lastColumn="0" w:oddVBand="0" w:evenVBand="0" w:oddHBand="0" w:evenHBand="0" w:firstRowFirstColumn="0" w:firstRowLastColumn="0" w:lastRowFirstColumn="0" w:lastRowLastColumn="0"/>
              <w:rPr>
                <w:sz w:val="26"/>
                <w:szCs w:val="26"/>
              </w:rPr>
            </w:pPr>
            <w:r w:rsidRPr="00DE0B8B">
              <w:rPr>
                <w:sz w:val="26"/>
                <w:szCs w:val="26"/>
              </w:rPr>
              <w:t>Notas</w:t>
            </w:r>
          </w:p>
        </w:tc>
      </w:tr>
      <w:tr w:rsidR="00DE0B8B" w:rsidRPr="00DE0B8B" w14:paraId="6BFA9AB6" w14:textId="77777777" w:rsidTr="004E0E04">
        <w:trPr>
          <w:trHeight w:val="147"/>
        </w:trPr>
        <w:tc>
          <w:tcPr>
            <w:cnfStyle w:val="001000000000" w:firstRow="0" w:lastRow="0" w:firstColumn="1" w:lastColumn="0" w:oddVBand="0" w:evenVBand="0" w:oddHBand="0" w:evenHBand="0" w:firstRowFirstColumn="0" w:firstRowLastColumn="0" w:lastRowFirstColumn="0" w:lastRowLastColumn="0"/>
            <w:tcW w:w="2660" w:type="dxa"/>
          </w:tcPr>
          <w:p w14:paraId="0936BF9B" w14:textId="77777777" w:rsidR="00DE0B8B" w:rsidRPr="00DE0B8B" w:rsidRDefault="00DE0B8B">
            <w:r w:rsidRPr="00DE0B8B">
              <w:t>Rafael y Rubén</w:t>
            </w:r>
          </w:p>
        </w:tc>
        <w:tc>
          <w:tcPr>
            <w:tcW w:w="4536" w:type="dxa"/>
          </w:tcPr>
          <w:p w14:paraId="1461403A" w14:textId="77777777" w:rsidR="00DE0B8B" w:rsidRPr="00DE0B8B" w:rsidRDefault="00DE0B8B">
            <w:pPr>
              <w:cnfStyle w:val="000000000000" w:firstRow="0" w:lastRow="0" w:firstColumn="0" w:lastColumn="0" w:oddVBand="0" w:evenVBand="0" w:oddHBand="0" w:evenHBand="0" w:firstRowFirstColumn="0" w:firstRowLastColumn="0" w:lastRowFirstColumn="0" w:lastRowLastColumn="0"/>
            </w:pPr>
            <w:r w:rsidRPr="00DE0B8B">
              <w:t>Diseño y Planos</w:t>
            </w:r>
          </w:p>
        </w:tc>
        <w:tc>
          <w:tcPr>
            <w:tcW w:w="2041" w:type="dxa"/>
          </w:tcPr>
          <w:p w14:paraId="2F0EF5DB" w14:textId="2FAD7839" w:rsidR="00DE0B8B" w:rsidRPr="00DE0B8B" w:rsidRDefault="003F68BA">
            <w:pPr>
              <w:cnfStyle w:val="000000000000" w:firstRow="0" w:lastRow="0" w:firstColumn="0" w:lastColumn="0" w:oddVBand="0" w:evenVBand="0" w:oddHBand="0" w:evenHBand="0" w:firstRowFirstColumn="0" w:firstRowLastColumn="0" w:lastRowFirstColumn="0" w:lastRowLastColumn="0"/>
            </w:pPr>
            <w:r>
              <w:t>Fase inicial</w:t>
            </w:r>
          </w:p>
        </w:tc>
      </w:tr>
      <w:tr w:rsidR="00DE0B8B" w:rsidRPr="00DE0B8B" w14:paraId="527F487E" w14:textId="77777777" w:rsidTr="004E0E04">
        <w:trPr>
          <w:trHeight w:val="147"/>
        </w:trPr>
        <w:tc>
          <w:tcPr>
            <w:cnfStyle w:val="001000000000" w:firstRow="0" w:lastRow="0" w:firstColumn="1" w:lastColumn="0" w:oddVBand="0" w:evenVBand="0" w:oddHBand="0" w:evenHBand="0" w:firstRowFirstColumn="0" w:firstRowLastColumn="0" w:lastRowFirstColumn="0" w:lastRowLastColumn="0"/>
            <w:tcW w:w="2660" w:type="dxa"/>
          </w:tcPr>
          <w:p w14:paraId="241D98EA" w14:textId="77777777" w:rsidR="00DE0B8B" w:rsidRPr="00DE0B8B" w:rsidRDefault="00DE0B8B">
            <w:r w:rsidRPr="00DE0B8B">
              <w:t>Rafael y Sergio</w:t>
            </w:r>
          </w:p>
        </w:tc>
        <w:tc>
          <w:tcPr>
            <w:tcW w:w="4536" w:type="dxa"/>
          </w:tcPr>
          <w:p w14:paraId="1E80197C" w14:textId="57043347" w:rsidR="00DE0B8B" w:rsidRPr="00DE0B8B" w:rsidRDefault="00DE0B8B">
            <w:pPr>
              <w:cnfStyle w:val="000000000000" w:firstRow="0" w:lastRow="0" w:firstColumn="0" w:lastColumn="0" w:oddVBand="0" w:evenVBand="0" w:oddHBand="0" w:evenHBand="0" w:firstRowFirstColumn="0" w:firstRowLastColumn="0" w:lastRowFirstColumn="0" w:lastRowLastColumn="0"/>
            </w:pPr>
            <w:r w:rsidRPr="00DE0B8B">
              <w:t>Desarrollo de la parte visual</w:t>
            </w:r>
          </w:p>
        </w:tc>
        <w:tc>
          <w:tcPr>
            <w:tcW w:w="2041" w:type="dxa"/>
          </w:tcPr>
          <w:p w14:paraId="46AF69EB" w14:textId="20A73EAC" w:rsidR="00DE0B8B" w:rsidRPr="00DE0B8B" w:rsidRDefault="003F68BA">
            <w:pPr>
              <w:cnfStyle w:val="000000000000" w:firstRow="0" w:lastRow="0" w:firstColumn="0" w:lastColumn="0" w:oddVBand="0" w:evenVBand="0" w:oddHBand="0" w:evenHBand="0" w:firstRowFirstColumn="0" w:firstRowLastColumn="0" w:lastRowFirstColumn="0" w:lastRowLastColumn="0"/>
            </w:pPr>
            <w:r>
              <w:t>V0.1.0</w:t>
            </w:r>
          </w:p>
        </w:tc>
      </w:tr>
      <w:tr w:rsidR="003F68BA" w:rsidRPr="00DE0B8B" w14:paraId="1B6CA97D" w14:textId="77777777" w:rsidTr="004E0E04">
        <w:trPr>
          <w:trHeight w:val="147"/>
        </w:trPr>
        <w:tc>
          <w:tcPr>
            <w:cnfStyle w:val="001000000000" w:firstRow="0" w:lastRow="0" w:firstColumn="1" w:lastColumn="0" w:oddVBand="0" w:evenVBand="0" w:oddHBand="0" w:evenHBand="0" w:firstRowFirstColumn="0" w:firstRowLastColumn="0" w:lastRowFirstColumn="0" w:lastRowLastColumn="0"/>
            <w:tcW w:w="2660" w:type="dxa"/>
          </w:tcPr>
          <w:p w14:paraId="2222E899" w14:textId="77777777" w:rsidR="003F68BA" w:rsidRPr="00DE0B8B" w:rsidRDefault="003F68BA" w:rsidP="003F68BA">
            <w:r w:rsidRPr="00DE0B8B">
              <w:t>Sergio</w:t>
            </w:r>
          </w:p>
        </w:tc>
        <w:tc>
          <w:tcPr>
            <w:tcW w:w="4536" w:type="dxa"/>
          </w:tcPr>
          <w:p w14:paraId="3041EC35" w14:textId="62A8329E" w:rsidR="003F68BA" w:rsidRPr="00DE0B8B" w:rsidRDefault="003F68BA" w:rsidP="003F68BA">
            <w:pPr>
              <w:cnfStyle w:val="000000000000" w:firstRow="0" w:lastRow="0" w:firstColumn="0" w:lastColumn="0" w:oddVBand="0" w:evenVBand="0" w:oddHBand="0" w:evenHBand="0" w:firstRowFirstColumn="0" w:firstRowLastColumn="0" w:lastRowFirstColumn="0" w:lastRowLastColumn="0"/>
            </w:pPr>
            <w:r w:rsidRPr="00DE0B8B">
              <w:t>Diseño y modelaje de la base datos</w:t>
            </w:r>
          </w:p>
        </w:tc>
        <w:tc>
          <w:tcPr>
            <w:tcW w:w="2041" w:type="dxa"/>
          </w:tcPr>
          <w:p w14:paraId="2762FC10" w14:textId="7B7EC7CF" w:rsidR="003F68BA" w:rsidRPr="00DE0B8B" w:rsidRDefault="003F68BA" w:rsidP="003F68BA">
            <w:pPr>
              <w:cnfStyle w:val="000000000000" w:firstRow="0" w:lastRow="0" w:firstColumn="0" w:lastColumn="0" w:oddVBand="0" w:evenVBand="0" w:oddHBand="0" w:evenHBand="0" w:firstRowFirstColumn="0" w:firstRowLastColumn="0" w:lastRowFirstColumn="0" w:lastRowLastColumn="0"/>
            </w:pPr>
            <w:r>
              <w:t>V0.1.0</w:t>
            </w:r>
          </w:p>
        </w:tc>
      </w:tr>
      <w:tr w:rsidR="003F68BA" w:rsidRPr="00DE0B8B" w14:paraId="63B75545" w14:textId="77777777" w:rsidTr="004E0E04">
        <w:trPr>
          <w:trHeight w:val="147"/>
        </w:trPr>
        <w:tc>
          <w:tcPr>
            <w:cnfStyle w:val="001000000000" w:firstRow="0" w:lastRow="0" w:firstColumn="1" w:lastColumn="0" w:oddVBand="0" w:evenVBand="0" w:oddHBand="0" w:evenHBand="0" w:firstRowFirstColumn="0" w:firstRowLastColumn="0" w:lastRowFirstColumn="0" w:lastRowLastColumn="0"/>
            <w:tcW w:w="2660" w:type="dxa"/>
          </w:tcPr>
          <w:p w14:paraId="77C71FD9" w14:textId="77777777" w:rsidR="003F68BA" w:rsidRPr="00DE0B8B" w:rsidRDefault="003F68BA" w:rsidP="003F68BA">
            <w:r w:rsidRPr="00DE0B8B">
              <w:t>Sergio</w:t>
            </w:r>
          </w:p>
        </w:tc>
        <w:tc>
          <w:tcPr>
            <w:tcW w:w="4536" w:type="dxa"/>
          </w:tcPr>
          <w:p w14:paraId="2D1DD167" w14:textId="686C21A2" w:rsidR="003F68BA" w:rsidRPr="00DE0B8B" w:rsidRDefault="003F68BA" w:rsidP="003F68BA">
            <w:pPr>
              <w:cnfStyle w:val="000000000000" w:firstRow="0" w:lastRow="0" w:firstColumn="0" w:lastColumn="0" w:oddVBand="0" w:evenVBand="0" w:oddHBand="0" w:evenHBand="0" w:firstRowFirstColumn="0" w:firstRowLastColumn="0" w:lastRowFirstColumn="0" w:lastRowLastColumn="0"/>
            </w:pPr>
            <w:r w:rsidRPr="00DE0B8B">
              <w:t>Creación de la base de datos</w:t>
            </w:r>
          </w:p>
        </w:tc>
        <w:tc>
          <w:tcPr>
            <w:tcW w:w="2041" w:type="dxa"/>
          </w:tcPr>
          <w:p w14:paraId="02FDF547" w14:textId="71882455" w:rsidR="003F68BA" w:rsidRPr="00DE0B8B" w:rsidRDefault="003F68BA" w:rsidP="003F68BA">
            <w:pPr>
              <w:cnfStyle w:val="000000000000" w:firstRow="0" w:lastRow="0" w:firstColumn="0" w:lastColumn="0" w:oddVBand="0" w:evenVBand="0" w:oddHBand="0" w:evenHBand="0" w:firstRowFirstColumn="0" w:firstRowLastColumn="0" w:lastRowFirstColumn="0" w:lastRowLastColumn="0"/>
            </w:pPr>
            <w:r w:rsidRPr="003F68BA">
              <w:t>V0.1.0 – V0.1.1</w:t>
            </w:r>
          </w:p>
        </w:tc>
      </w:tr>
      <w:tr w:rsidR="003F68BA" w:rsidRPr="00DE0B8B" w14:paraId="3221AD19" w14:textId="77777777" w:rsidTr="004E0E04">
        <w:trPr>
          <w:trHeight w:val="147"/>
        </w:trPr>
        <w:tc>
          <w:tcPr>
            <w:cnfStyle w:val="001000000000" w:firstRow="0" w:lastRow="0" w:firstColumn="1" w:lastColumn="0" w:oddVBand="0" w:evenVBand="0" w:oddHBand="0" w:evenHBand="0" w:firstRowFirstColumn="0" w:firstRowLastColumn="0" w:lastRowFirstColumn="0" w:lastRowLastColumn="0"/>
            <w:tcW w:w="2660" w:type="dxa"/>
          </w:tcPr>
          <w:p w14:paraId="7386D8E4" w14:textId="588AC580" w:rsidR="003F68BA" w:rsidRPr="00DE0B8B" w:rsidRDefault="003F68BA" w:rsidP="003F68BA">
            <w:r w:rsidRPr="00DE0B8B">
              <w:t>Sergio</w:t>
            </w:r>
          </w:p>
        </w:tc>
        <w:tc>
          <w:tcPr>
            <w:tcW w:w="4536" w:type="dxa"/>
          </w:tcPr>
          <w:p w14:paraId="173B8656" w14:textId="49E600E4" w:rsidR="003F68BA" w:rsidRPr="00DE0B8B" w:rsidRDefault="003F68BA" w:rsidP="003F68BA">
            <w:pPr>
              <w:cnfStyle w:val="000000000000" w:firstRow="0" w:lastRow="0" w:firstColumn="0" w:lastColumn="0" w:oddVBand="0" w:evenVBand="0" w:oddHBand="0" w:evenHBand="0" w:firstRowFirstColumn="0" w:firstRowLastColumn="0" w:lastRowFirstColumn="0" w:lastRowLastColumn="0"/>
            </w:pPr>
            <w:r w:rsidRPr="00DE0B8B">
              <w:t>Desarrollo del parte técnica y funcional</w:t>
            </w:r>
          </w:p>
        </w:tc>
        <w:tc>
          <w:tcPr>
            <w:tcW w:w="2041" w:type="dxa"/>
          </w:tcPr>
          <w:p w14:paraId="6AA40A07" w14:textId="72BF2B2D" w:rsidR="003F68BA" w:rsidRPr="00DE0B8B" w:rsidRDefault="003F68BA" w:rsidP="003F68BA">
            <w:pPr>
              <w:cnfStyle w:val="000000000000" w:firstRow="0" w:lastRow="0" w:firstColumn="0" w:lastColumn="0" w:oddVBand="0" w:evenVBand="0" w:oddHBand="0" w:evenHBand="0" w:firstRowFirstColumn="0" w:firstRowLastColumn="0" w:lastRowFirstColumn="0" w:lastRowLastColumn="0"/>
            </w:pPr>
            <w:r w:rsidRPr="003F68BA">
              <w:t>V0.1.0 – V0.</w:t>
            </w:r>
            <w:r>
              <w:t>1.5</w:t>
            </w:r>
          </w:p>
        </w:tc>
      </w:tr>
      <w:tr w:rsidR="003F68BA" w:rsidRPr="00DE0B8B" w14:paraId="79D2595C" w14:textId="77777777" w:rsidTr="004E0E04">
        <w:trPr>
          <w:trHeight w:val="147"/>
        </w:trPr>
        <w:tc>
          <w:tcPr>
            <w:cnfStyle w:val="001000000000" w:firstRow="0" w:lastRow="0" w:firstColumn="1" w:lastColumn="0" w:oddVBand="0" w:evenVBand="0" w:oddHBand="0" w:evenHBand="0" w:firstRowFirstColumn="0" w:firstRowLastColumn="0" w:lastRowFirstColumn="0" w:lastRowLastColumn="0"/>
            <w:tcW w:w="2660" w:type="dxa"/>
          </w:tcPr>
          <w:p w14:paraId="5FA67D86" w14:textId="596FE0F7" w:rsidR="003F68BA" w:rsidRPr="00DE0B8B" w:rsidRDefault="003F68BA" w:rsidP="003F68BA">
            <w:r>
              <w:t>Rafael y Sergio</w:t>
            </w:r>
          </w:p>
        </w:tc>
        <w:tc>
          <w:tcPr>
            <w:tcW w:w="4536" w:type="dxa"/>
          </w:tcPr>
          <w:p w14:paraId="112A5A38" w14:textId="4D4DC46C" w:rsidR="003F68BA" w:rsidRDefault="003F68BA" w:rsidP="003F68BA">
            <w:pPr>
              <w:cnfStyle w:val="000000000000" w:firstRow="0" w:lastRow="0" w:firstColumn="0" w:lastColumn="0" w:oddVBand="0" w:evenVBand="0" w:oddHBand="0" w:evenHBand="0" w:firstRowFirstColumn="0" w:firstRowLastColumn="0" w:lastRowFirstColumn="0" w:lastRowLastColumn="0"/>
            </w:pPr>
            <w:r>
              <w:t>Creación de la importación y exportación</w:t>
            </w:r>
          </w:p>
        </w:tc>
        <w:tc>
          <w:tcPr>
            <w:tcW w:w="2041" w:type="dxa"/>
          </w:tcPr>
          <w:p w14:paraId="20D3D656" w14:textId="2FB897A1" w:rsidR="003F68BA" w:rsidRPr="00DE0B8B" w:rsidRDefault="003F68BA" w:rsidP="003F68BA">
            <w:pPr>
              <w:cnfStyle w:val="000000000000" w:firstRow="0" w:lastRow="0" w:firstColumn="0" w:lastColumn="0" w:oddVBand="0" w:evenVBand="0" w:oddHBand="0" w:evenHBand="0" w:firstRowFirstColumn="0" w:firstRowLastColumn="0" w:lastRowFirstColumn="0" w:lastRowLastColumn="0"/>
            </w:pPr>
            <w:r>
              <w:t>V0.2.0 – V0.2.7</w:t>
            </w:r>
          </w:p>
        </w:tc>
      </w:tr>
      <w:tr w:rsidR="003F68BA" w:rsidRPr="00DE0B8B" w14:paraId="14243CB9" w14:textId="77777777" w:rsidTr="004E0E04">
        <w:trPr>
          <w:trHeight w:val="147"/>
        </w:trPr>
        <w:tc>
          <w:tcPr>
            <w:cnfStyle w:val="001000000000" w:firstRow="0" w:lastRow="0" w:firstColumn="1" w:lastColumn="0" w:oddVBand="0" w:evenVBand="0" w:oddHBand="0" w:evenHBand="0" w:firstRowFirstColumn="0" w:firstRowLastColumn="0" w:lastRowFirstColumn="0" w:lastRowLastColumn="0"/>
            <w:tcW w:w="2660" w:type="dxa"/>
          </w:tcPr>
          <w:p w14:paraId="0E9A68D4" w14:textId="38B0D6CD" w:rsidR="003F68BA" w:rsidRDefault="003F68BA" w:rsidP="003F68BA">
            <w:r>
              <w:t>Rafael</w:t>
            </w:r>
          </w:p>
        </w:tc>
        <w:tc>
          <w:tcPr>
            <w:tcW w:w="4536" w:type="dxa"/>
          </w:tcPr>
          <w:p w14:paraId="54B4546C" w14:textId="42CA0137" w:rsidR="003F68BA" w:rsidRDefault="003F68BA" w:rsidP="003F68BA">
            <w:pPr>
              <w:cnfStyle w:val="000000000000" w:firstRow="0" w:lastRow="0" w:firstColumn="0" w:lastColumn="0" w:oddVBand="0" w:evenVBand="0" w:oddHBand="0" w:evenHBand="0" w:firstRowFirstColumn="0" w:firstRowLastColumn="0" w:lastRowFirstColumn="0" w:lastRowLastColumn="0"/>
            </w:pPr>
            <w:r>
              <w:t>Creación del manual de usuario</w:t>
            </w:r>
          </w:p>
        </w:tc>
        <w:tc>
          <w:tcPr>
            <w:tcW w:w="2041" w:type="dxa"/>
          </w:tcPr>
          <w:p w14:paraId="2517910C" w14:textId="3A6F0C7D" w:rsidR="003F68BA" w:rsidRPr="00DE0B8B" w:rsidRDefault="003F68BA" w:rsidP="003F68BA">
            <w:pPr>
              <w:cnfStyle w:val="000000000000" w:firstRow="0" w:lastRow="0" w:firstColumn="0" w:lastColumn="0" w:oddVBand="0" w:evenVBand="0" w:oddHBand="0" w:evenHBand="0" w:firstRowFirstColumn="0" w:firstRowLastColumn="0" w:lastRowFirstColumn="0" w:lastRowLastColumn="0"/>
            </w:pPr>
            <w:r>
              <w:t>Fase final</w:t>
            </w:r>
          </w:p>
        </w:tc>
      </w:tr>
      <w:tr w:rsidR="003F68BA" w:rsidRPr="00DE0B8B" w14:paraId="5160E235" w14:textId="77777777" w:rsidTr="004E0E04">
        <w:trPr>
          <w:trHeight w:val="147"/>
        </w:trPr>
        <w:tc>
          <w:tcPr>
            <w:cnfStyle w:val="001000000000" w:firstRow="0" w:lastRow="0" w:firstColumn="1" w:lastColumn="0" w:oddVBand="0" w:evenVBand="0" w:oddHBand="0" w:evenHBand="0" w:firstRowFirstColumn="0" w:firstRowLastColumn="0" w:lastRowFirstColumn="0" w:lastRowLastColumn="0"/>
            <w:tcW w:w="2660" w:type="dxa"/>
          </w:tcPr>
          <w:p w14:paraId="3449FA9E" w14:textId="71E0B432" w:rsidR="003F68BA" w:rsidRDefault="003F68BA" w:rsidP="003F68BA">
            <w:r>
              <w:t>Sergio</w:t>
            </w:r>
          </w:p>
        </w:tc>
        <w:tc>
          <w:tcPr>
            <w:tcW w:w="4536" w:type="dxa"/>
          </w:tcPr>
          <w:p w14:paraId="15203CD8" w14:textId="01992469" w:rsidR="003F68BA" w:rsidRDefault="003F68BA" w:rsidP="003F68BA">
            <w:pPr>
              <w:cnfStyle w:val="000000000000" w:firstRow="0" w:lastRow="0" w:firstColumn="0" w:lastColumn="0" w:oddVBand="0" w:evenVBand="0" w:oddHBand="0" w:evenHBand="0" w:firstRowFirstColumn="0" w:firstRowLastColumn="0" w:lastRowFirstColumn="0" w:lastRowLastColumn="0"/>
            </w:pPr>
            <w:r>
              <w:t>Creación del manual de instalación</w:t>
            </w:r>
          </w:p>
        </w:tc>
        <w:tc>
          <w:tcPr>
            <w:tcW w:w="2041" w:type="dxa"/>
          </w:tcPr>
          <w:p w14:paraId="10CADBDA" w14:textId="58CF4F05" w:rsidR="003F68BA" w:rsidRPr="00DE0B8B" w:rsidRDefault="003F68BA" w:rsidP="003F68BA">
            <w:pPr>
              <w:cnfStyle w:val="000000000000" w:firstRow="0" w:lastRow="0" w:firstColumn="0" w:lastColumn="0" w:oddVBand="0" w:evenVBand="0" w:oddHBand="0" w:evenHBand="0" w:firstRowFirstColumn="0" w:firstRowLastColumn="0" w:lastRowFirstColumn="0" w:lastRowLastColumn="0"/>
            </w:pPr>
            <w:r>
              <w:t>Fase final</w:t>
            </w:r>
          </w:p>
        </w:tc>
      </w:tr>
      <w:tr w:rsidR="003F68BA" w:rsidRPr="00DE0B8B" w14:paraId="6DE228CA" w14:textId="77777777" w:rsidTr="004E0E04">
        <w:trPr>
          <w:trHeight w:val="147"/>
        </w:trPr>
        <w:tc>
          <w:tcPr>
            <w:cnfStyle w:val="001000000000" w:firstRow="0" w:lastRow="0" w:firstColumn="1" w:lastColumn="0" w:oddVBand="0" w:evenVBand="0" w:oddHBand="0" w:evenHBand="0" w:firstRowFirstColumn="0" w:firstRowLastColumn="0" w:lastRowFirstColumn="0" w:lastRowLastColumn="0"/>
            <w:tcW w:w="2660" w:type="dxa"/>
          </w:tcPr>
          <w:p w14:paraId="1BE24965" w14:textId="04647EBD" w:rsidR="003F68BA" w:rsidRDefault="003F68BA" w:rsidP="003F68BA">
            <w:r w:rsidRPr="00DE0B8B">
              <w:t>Rafael</w:t>
            </w:r>
          </w:p>
        </w:tc>
        <w:tc>
          <w:tcPr>
            <w:tcW w:w="4536" w:type="dxa"/>
          </w:tcPr>
          <w:p w14:paraId="53265852" w14:textId="1E5EBA88" w:rsidR="003F68BA" w:rsidRDefault="003F68BA" w:rsidP="003F68BA">
            <w:pPr>
              <w:cnfStyle w:val="000000000000" w:firstRow="0" w:lastRow="0" w:firstColumn="0" w:lastColumn="0" w:oddVBand="0" w:evenVBand="0" w:oddHBand="0" w:evenHBand="0" w:firstRowFirstColumn="0" w:firstRowLastColumn="0" w:lastRowFirstColumn="0" w:lastRowLastColumn="0"/>
            </w:pPr>
            <w:r>
              <w:t>Pruebas en la aplicación</w:t>
            </w:r>
          </w:p>
        </w:tc>
        <w:tc>
          <w:tcPr>
            <w:tcW w:w="2041" w:type="dxa"/>
          </w:tcPr>
          <w:p w14:paraId="01171736" w14:textId="1DEAA2E4" w:rsidR="003F68BA" w:rsidRPr="00DE0B8B" w:rsidRDefault="003F68BA" w:rsidP="003F68BA">
            <w:pPr>
              <w:cnfStyle w:val="000000000000" w:firstRow="0" w:lastRow="0" w:firstColumn="0" w:lastColumn="0" w:oddVBand="0" w:evenVBand="0" w:oddHBand="0" w:evenHBand="0" w:firstRowFirstColumn="0" w:firstRowLastColumn="0" w:lastRowFirstColumn="0" w:lastRowLastColumn="0"/>
            </w:pPr>
            <w:r>
              <w:t>Fase final</w:t>
            </w:r>
          </w:p>
        </w:tc>
      </w:tr>
      <w:tr w:rsidR="003F68BA" w:rsidRPr="00DE0B8B" w14:paraId="604A205D" w14:textId="77777777" w:rsidTr="004E0E04">
        <w:trPr>
          <w:trHeight w:val="147"/>
        </w:trPr>
        <w:tc>
          <w:tcPr>
            <w:cnfStyle w:val="001000000000" w:firstRow="0" w:lastRow="0" w:firstColumn="1" w:lastColumn="0" w:oddVBand="0" w:evenVBand="0" w:oddHBand="0" w:evenHBand="0" w:firstRowFirstColumn="0" w:firstRowLastColumn="0" w:lastRowFirstColumn="0" w:lastRowLastColumn="0"/>
            <w:tcW w:w="2660" w:type="dxa"/>
          </w:tcPr>
          <w:p w14:paraId="51AA3480" w14:textId="20CC2CCC" w:rsidR="003F68BA" w:rsidRPr="00DE0B8B" w:rsidRDefault="003F68BA" w:rsidP="003F68BA">
            <w:r>
              <w:t>Rafael y Sergio</w:t>
            </w:r>
          </w:p>
        </w:tc>
        <w:tc>
          <w:tcPr>
            <w:tcW w:w="4536" w:type="dxa"/>
          </w:tcPr>
          <w:p w14:paraId="09ACE141" w14:textId="53DF5A9C" w:rsidR="003F68BA" w:rsidRDefault="003F68BA" w:rsidP="003F68BA">
            <w:pPr>
              <w:cnfStyle w:val="000000000000" w:firstRow="0" w:lastRow="0" w:firstColumn="0" w:lastColumn="0" w:oddVBand="0" w:evenVBand="0" w:oddHBand="0" w:evenHBand="0" w:firstRowFirstColumn="0" w:firstRowLastColumn="0" w:lastRowFirstColumn="0" w:lastRowLastColumn="0"/>
            </w:pPr>
            <w:r>
              <w:t>Creación del registro de cambios</w:t>
            </w:r>
          </w:p>
        </w:tc>
        <w:tc>
          <w:tcPr>
            <w:tcW w:w="2041" w:type="dxa"/>
          </w:tcPr>
          <w:p w14:paraId="484A2A6B" w14:textId="12327A5C" w:rsidR="003F68BA" w:rsidRPr="00DE0B8B" w:rsidRDefault="003F68BA" w:rsidP="003F68BA">
            <w:pPr>
              <w:cnfStyle w:val="000000000000" w:firstRow="0" w:lastRow="0" w:firstColumn="0" w:lastColumn="0" w:oddVBand="0" w:evenVBand="0" w:oddHBand="0" w:evenHBand="0" w:firstRowFirstColumn="0" w:firstRowLastColumn="0" w:lastRowFirstColumn="0" w:lastRowLastColumn="0"/>
            </w:pPr>
            <w:r>
              <w:t>Fase final</w:t>
            </w:r>
          </w:p>
        </w:tc>
      </w:tr>
    </w:tbl>
    <w:p w14:paraId="7240DB20" w14:textId="72F5C525" w:rsidR="009116ED" w:rsidRPr="00DE0B8B" w:rsidRDefault="00000000">
      <w:pPr>
        <w:pStyle w:val="Ttulo2"/>
      </w:pPr>
      <w:r w:rsidRPr="00DE0B8B">
        <w:t>Observaciones generales</w:t>
      </w:r>
    </w:p>
    <w:p w14:paraId="0CF0B057" w14:textId="5273D66E" w:rsidR="009116ED" w:rsidRPr="00DE0B8B" w:rsidRDefault="003F68BA">
      <w:r w:rsidRPr="003F68BA">
        <w:t>El proyecto ha avanzado de manera constante, con cada integrante del equipo cumpliendo con sus responsabilidades de manera eficiente. Hemos enfrentado algunos desafíos técnicos, especialmente en la integración de la base de datos y la parte visual, pero hemos logrado superarlos gracias a la colaboración y el apoyo mutuo. La comunicación ha sido clave para mantener el proyecto en marcha y asegurar que todos estuviéramos alineados con los objetivos y plazos establecidos.</w:t>
      </w:r>
      <w:r w:rsidR="00000000" w:rsidRPr="00DE0B8B">
        <w:br/>
      </w:r>
    </w:p>
    <w:p w14:paraId="08A9AEA9" w14:textId="77777777" w:rsidR="009116ED" w:rsidRPr="00DE0B8B" w:rsidRDefault="00000000">
      <w:pPr>
        <w:pStyle w:val="Ttulo2"/>
      </w:pPr>
      <w:r w:rsidRPr="00DE0B8B">
        <w:t>Revisión final y conclusiones</w:t>
      </w:r>
    </w:p>
    <w:p w14:paraId="709E2D95" w14:textId="395A4F53" w:rsidR="009116ED" w:rsidRPr="00DE0B8B" w:rsidRDefault="004E0E04" w:rsidP="004E0E04">
      <w:r w:rsidRPr="004E0E04">
        <w:t>El trabajo en equipo ha sido fundamental para el éxito del proyecto. Hemos aprendido la importancia de la comunicación efectiva, la distribución de tareas y la colaboración continua. Cada miembro del equipo ha aportado sus habilidades y conocimientos, lo que ha enriquecido el desarrollo del proyecto. Hemos alcanzado todos los objetivos propuestos y estamos satisfechos con los resultados obtenidos. Este proyecto nos ha permitido crecer profesionalmente y fortalecer nuestras competencias técnicas y de trabajo en equipo.</w:t>
      </w:r>
    </w:p>
    <w:sectPr w:rsidR="009116ED" w:rsidRPr="00DE0B8B" w:rsidSect="00034616">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4A9998" w14:textId="77777777" w:rsidR="00DF6E2B" w:rsidRDefault="00DF6E2B" w:rsidP="004E0E04">
      <w:pPr>
        <w:spacing w:after="0" w:line="240" w:lineRule="auto"/>
      </w:pPr>
      <w:r>
        <w:separator/>
      </w:r>
    </w:p>
  </w:endnote>
  <w:endnote w:type="continuationSeparator" w:id="0">
    <w:p w14:paraId="2D95964B" w14:textId="77777777" w:rsidR="00DF6E2B" w:rsidRDefault="00DF6E2B" w:rsidP="004E0E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C4BC1D" w14:textId="77777777" w:rsidR="00DF6E2B" w:rsidRDefault="00DF6E2B" w:rsidP="004E0E04">
      <w:pPr>
        <w:spacing w:after="0" w:line="240" w:lineRule="auto"/>
      </w:pPr>
      <w:r>
        <w:separator/>
      </w:r>
    </w:p>
  </w:footnote>
  <w:footnote w:type="continuationSeparator" w:id="0">
    <w:p w14:paraId="5D26623B" w14:textId="77777777" w:rsidR="00DF6E2B" w:rsidRDefault="00DF6E2B" w:rsidP="004E0E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FCC0C" w14:textId="43B96145" w:rsidR="004E0E04" w:rsidRDefault="004E0E04" w:rsidP="004E0E04">
    <w:pPr>
      <w:pStyle w:val="Encabezado"/>
      <w:tabs>
        <w:tab w:val="clear" w:pos="9360"/>
        <w:tab w:val="right" w:pos="8505"/>
      </w:tabs>
      <w:jc w:val="right"/>
    </w:pPr>
    <w:r>
      <w:t>Sistemas de Gestión Empresarial</w:t>
    </w:r>
    <w:r>
      <w:tab/>
    </w:r>
    <w:r>
      <w:tab/>
    </w:r>
    <w:r w:rsidRPr="00DE0B8B">
      <w:t xml:space="preserve">GRUPO </w:t>
    </w:r>
    <w:r>
      <w:t xml:space="preserve">2 </w:t>
    </w: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1891959319">
    <w:abstractNumId w:val="8"/>
  </w:num>
  <w:num w:numId="2" w16cid:durableId="854732137">
    <w:abstractNumId w:val="6"/>
  </w:num>
  <w:num w:numId="3" w16cid:durableId="1779373119">
    <w:abstractNumId w:val="5"/>
  </w:num>
  <w:num w:numId="4" w16cid:durableId="645088688">
    <w:abstractNumId w:val="4"/>
  </w:num>
  <w:num w:numId="5" w16cid:durableId="2066442901">
    <w:abstractNumId w:val="7"/>
  </w:num>
  <w:num w:numId="6" w16cid:durableId="477496158">
    <w:abstractNumId w:val="3"/>
  </w:num>
  <w:num w:numId="7" w16cid:durableId="68357233">
    <w:abstractNumId w:val="2"/>
  </w:num>
  <w:num w:numId="8" w16cid:durableId="1732071742">
    <w:abstractNumId w:val="1"/>
  </w:num>
  <w:num w:numId="9" w16cid:durableId="20873371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F68BA"/>
    <w:rsid w:val="004E0E04"/>
    <w:rsid w:val="00592C87"/>
    <w:rsid w:val="009116ED"/>
    <w:rsid w:val="00AA1D8D"/>
    <w:rsid w:val="00B47730"/>
    <w:rsid w:val="00CB0664"/>
    <w:rsid w:val="00DE0B8B"/>
    <w:rsid w:val="00DF6E2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C5CE35"/>
  <w14:defaultImageDpi w14:val="330"/>
  <w15:docId w15:val="{C1C3FAF8-9CD4-4AB2-8CF2-5B8B61570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lang w:val="es-ES"/>
    </w:rPr>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ipervnculo">
    <w:name w:val="Hyperlink"/>
    <w:basedOn w:val="Fuentedeprrafopredeter"/>
    <w:uiPriority w:val="99"/>
    <w:unhideWhenUsed/>
    <w:rsid w:val="003F68BA"/>
    <w:rPr>
      <w:color w:val="0000FF" w:themeColor="hyperlink"/>
      <w:u w:val="single"/>
    </w:rPr>
  </w:style>
  <w:style w:type="character" w:styleId="Mencinsinresolver">
    <w:name w:val="Unresolved Mention"/>
    <w:basedOn w:val="Fuentedeprrafopredeter"/>
    <w:uiPriority w:val="99"/>
    <w:semiHidden/>
    <w:unhideWhenUsed/>
    <w:rsid w:val="003F68BA"/>
    <w:rPr>
      <w:color w:val="605E5C"/>
      <w:shd w:val="clear" w:color="auto" w:fill="E1DFDD"/>
    </w:rPr>
  </w:style>
  <w:style w:type="table" w:styleId="Tablanormal4">
    <w:name w:val="Plain Table 4"/>
    <w:basedOn w:val="Tablanormal"/>
    <w:uiPriority w:val="99"/>
    <w:rsid w:val="004E0E0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1clara-nfasis1">
    <w:name w:val="Grid Table 1 Light Accent 1"/>
    <w:basedOn w:val="Tablanormal"/>
    <w:uiPriority w:val="46"/>
    <w:rsid w:val="004E0E0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6852806">
      <w:bodyDiv w:val="1"/>
      <w:marLeft w:val="0"/>
      <w:marRight w:val="0"/>
      <w:marTop w:val="0"/>
      <w:marBottom w:val="0"/>
      <w:divBdr>
        <w:top w:val="none" w:sz="0" w:space="0" w:color="auto"/>
        <w:left w:val="none" w:sz="0" w:space="0" w:color="auto"/>
        <w:bottom w:val="none" w:sz="0" w:space="0" w:color="auto"/>
        <w:right w:val="none" w:sz="0" w:space="0" w:color="auto"/>
      </w:divBdr>
      <w:divsChild>
        <w:div w:id="878014849">
          <w:marLeft w:val="0"/>
          <w:marRight w:val="0"/>
          <w:marTop w:val="0"/>
          <w:marBottom w:val="0"/>
          <w:divBdr>
            <w:top w:val="none" w:sz="0" w:space="0" w:color="auto"/>
            <w:left w:val="none" w:sz="0" w:space="0" w:color="auto"/>
            <w:bottom w:val="none" w:sz="0" w:space="0" w:color="auto"/>
            <w:right w:val="none" w:sz="0" w:space="0" w:color="auto"/>
          </w:divBdr>
          <w:divsChild>
            <w:div w:id="797991294">
              <w:marLeft w:val="0"/>
              <w:marRight w:val="0"/>
              <w:marTop w:val="0"/>
              <w:marBottom w:val="0"/>
              <w:divBdr>
                <w:top w:val="none" w:sz="0" w:space="0" w:color="auto"/>
                <w:left w:val="none" w:sz="0" w:space="0" w:color="auto"/>
                <w:bottom w:val="none" w:sz="0" w:space="0" w:color="auto"/>
                <w:right w:val="none" w:sz="0" w:space="0" w:color="auto"/>
              </w:divBdr>
            </w:div>
            <w:div w:id="142981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562249">
      <w:bodyDiv w:val="1"/>
      <w:marLeft w:val="0"/>
      <w:marRight w:val="0"/>
      <w:marTop w:val="0"/>
      <w:marBottom w:val="0"/>
      <w:divBdr>
        <w:top w:val="none" w:sz="0" w:space="0" w:color="auto"/>
        <w:left w:val="none" w:sz="0" w:space="0" w:color="auto"/>
        <w:bottom w:val="none" w:sz="0" w:space="0" w:color="auto"/>
        <w:right w:val="none" w:sz="0" w:space="0" w:color="auto"/>
      </w:divBdr>
      <w:divsChild>
        <w:div w:id="774600018">
          <w:marLeft w:val="0"/>
          <w:marRight w:val="0"/>
          <w:marTop w:val="0"/>
          <w:marBottom w:val="0"/>
          <w:divBdr>
            <w:top w:val="none" w:sz="0" w:space="0" w:color="auto"/>
            <w:left w:val="none" w:sz="0" w:space="0" w:color="auto"/>
            <w:bottom w:val="none" w:sz="0" w:space="0" w:color="auto"/>
            <w:right w:val="none" w:sz="0" w:space="0" w:color="auto"/>
          </w:divBdr>
          <w:divsChild>
            <w:div w:id="1564564022">
              <w:marLeft w:val="0"/>
              <w:marRight w:val="0"/>
              <w:marTop w:val="0"/>
              <w:marBottom w:val="0"/>
              <w:divBdr>
                <w:top w:val="none" w:sz="0" w:space="0" w:color="auto"/>
                <w:left w:val="none" w:sz="0" w:space="0" w:color="auto"/>
                <w:bottom w:val="none" w:sz="0" w:space="0" w:color="auto"/>
                <w:right w:val="none" w:sz="0" w:space="0" w:color="auto"/>
              </w:divBdr>
            </w:div>
            <w:div w:id="160074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314</Words>
  <Characters>1728</Characters>
  <Application>Microsoft Office Word</Application>
  <DocSecurity>0</DocSecurity>
  <Lines>14</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2038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VICO PINEDA, SERGIO DAVID</cp:lastModifiedBy>
  <cp:revision>2</cp:revision>
  <dcterms:created xsi:type="dcterms:W3CDTF">2013-12-23T23:15:00Z</dcterms:created>
  <dcterms:modified xsi:type="dcterms:W3CDTF">2025-02-13T14:00:00Z</dcterms:modified>
  <cp:category/>
</cp:coreProperties>
</file>